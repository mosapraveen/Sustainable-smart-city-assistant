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E301A3">
      <w:pPr>
        <w:pStyle w:val="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Ideation Phase</w:t>
      </w:r>
    </w:p>
    <w:p w14:paraId="1AC2A70E">
      <w:pPr>
        <w:pStyle w:val="15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Define the Problem Statements</w:t>
      </w:r>
    </w:p>
    <w:p w14:paraId="388F799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Date: 26 June 2025</w:t>
      </w:r>
    </w:p>
    <w:p w14:paraId="01D1D469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t>Team ID: LTVIP2025TMID31968</w:t>
      </w:r>
    </w:p>
    <w:p w14:paraId="5BFF0B2B">
      <w:pPr>
        <w:pStyle w:val="4"/>
        <w:keepNext w:val="0"/>
        <w:keepLines w:val="0"/>
        <w:widowControl/>
        <w:suppressLineNumbers w:val="0"/>
        <w:shd w:val="clear" w:fill="FFFFFF"/>
        <w:spacing w:before="200" w:beforeAutospacing="0" w:after="100" w:afterAutospacing="0" w:line="380" w:lineRule="atLeast"/>
        <w:ind w:left="0" w:firstLine="0"/>
        <w:rPr>
          <w:rFonts w:hint="default" w:ascii="Times New Roman" w:hAnsi="Times New Roman" w:eastAsia="sans-serif" w:cs="Times New Roman"/>
          <w:b/>
          <w:bCs/>
          <w:i w:val="0"/>
          <w:iCs w:val="0"/>
          <w:color w:val="2D2828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Project Name: </w:t>
      </w:r>
      <w:bookmarkStart w:id="0" w:name="_GoBack"/>
      <w:r>
        <w:rPr>
          <w:rFonts w:hint="default" w:ascii="Times New Roman" w:hAnsi="Times New Roman" w:eastAsia="sans-serif" w:cs="Times New Roman"/>
          <w:b/>
          <w:bCs/>
          <w:i w:val="0"/>
          <w:iCs w:val="0"/>
          <w:color w:val="2D2828"/>
          <w:spacing w:val="0"/>
          <w:sz w:val="24"/>
          <w:szCs w:val="24"/>
          <w:shd w:val="clear" w:fill="FFFFFF"/>
        </w:rPr>
        <w:t xml:space="preserve">Sustainable </w:t>
      </w:r>
      <w:bookmarkEnd w:id="0"/>
      <w:r>
        <w:rPr>
          <w:rFonts w:hint="default" w:ascii="Times New Roman" w:hAnsi="Times New Roman" w:eastAsia="sans-serif" w:cs="Times New Roman"/>
          <w:b/>
          <w:bCs/>
          <w:i w:val="0"/>
          <w:iCs w:val="0"/>
          <w:color w:val="2D2828"/>
          <w:spacing w:val="0"/>
          <w:sz w:val="24"/>
          <w:szCs w:val="24"/>
          <w:shd w:val="clear" w:fill="FFFFFF"/>
        </w:rPr>
        <w:t>Smart City Assistant Using IBM Granite LLM</w:t>
      </w:r>
    </w:p>
    <w:p w14:paraId="4F9BE7FC">
      <w:pPr>
        <w:rPr>
          <w:rFonts w:hint="default" w:ascii="Times New Roman" w:hAnsi="Times New Roman" w:cs="Times New Roman"/>
          <w:sz w:val="24"/>
          <w:szCs w:val="24"/>
        </w:rPr>
      </w:pPr>
    </w:p>
    <w:p w14:paraId="2B1F86E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Maximum Marks: 2 Marks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</w:t>
      </w:r>
    </w:p>
    <w:p w14:paraId="73869238"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Customer Problem Statement Template</w:t>
      </w:r>
    </w:p>
    <w:p w14:paraId="0CA473C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section defines customer-centric problem statements to help teams identify real-world challenges in urban governance, civic engagement, and sustainability—and align solutions using the Sustainable Smart City Assistant platform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1BFAF98E"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PS-1</w:t>
      </w:r>
    </w:p>
    <w:p w14:paraId="708261A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 am a municipal officer or policy analyst working on public communication of government documents.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>I’m trying to simplify and distribute lengthy city policy documents to citizens.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>But I spend hours reading, interpreting, and summarizing these complex PDFs manually.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>Because existing tools lack automation and cannot provide readable summaries for diverse audiences.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>Which makes me feel overwhelmed and slows down public communication efforts.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54E87BA9"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PS-2</w:t>
      </w:r>
    </w:p>
    <w:p w14:paraId="3F8CE39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 am a citizen trying to report infrastructure issues in my locality.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>I’m trying to quickly submit feedback on civic problems like water supply, road damage, or waste management.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>But the process is time-consuming or lacks structured channels to reach the authorities.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>Because most systems don’t have intuitive digital forms or categorization options.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>Which makes me feel unheard and unsure if my concerns will ever be addressed.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1B041FB4"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PS-3</w:t>
      </w:r>
    </w:p>
    <w:p w14:paraId="63C1E75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 am a sustainability officer analyzing city-level resource usage metrics.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>I’m trying to detect anomalies and forecast consumption trends to improve resource planning.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>But I struggle to interpret raw data from CSV files and make sense of trends.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>Because traditional data tools lack AI-based summarization, forecasting, or anomaly detection features.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>Which makes me feel unsure about decisions and reactive instead of proactive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13BF"/>
    <w:rsid w:val="00AA1D8D"/>
    <w:rsid w:val="00B47730"/>
    <w:rsid w:val="00B76BD9"/>
    <w:rsid w:val="00CB0664"/>
    <w:rsid w:val="00D42B71"/>
    <w:rsid w:val="00FC693F"/>
    <w:rsid w:val="5520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228</Words>
  <Characters>1302</Characters>
  <Lines>10</Lines>
  <Paragraphs>3</Paragraphs>
  <TotalTime>5</TotalTime>
  <ScaleCrop>false</ScaleCrop>
  <LinksUpToDate>false</LinksUpToDate>
  <CharactersWithSpaces>1527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WPS_1738246074</cp:lastModifiedBy>
  <dcterms:modified xsi:type="dcterms:W3CDTF">2025-06-27T01:27:48Z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B9B0DE12FFB94AE586F704BC33B172FE_13</vt:lpwstr>
  </property>
</Properties>
</file>