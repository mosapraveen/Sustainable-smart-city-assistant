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DA502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Planning Phase</w:t>
      </w:r>
    </w:p>
    <w:p w14:paraId="363031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71D91B3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t>Team ID: LTVIP2025TMID31968</w:t>
      </w:r>
    </w:p>
    <w:p w14:paraId="30F727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Project Name: </w:t>
      </w:r>
      <w:r>
        <w:rPr>
          <w:rFonts w:hint="default" w:ascii="Times New Roman" w:hAnsi="Times New Roman" w:eastAsia="SimSun" w:cs="Times New Roman"/>
          <w:sz w:val="24"/>
          <w:szCs w:val="24"/>
        </w:rPr>
        <w:t>Sustainable Smart City Assistant Using IBM Granite LLM</w:t>
      </w:r>
    </w:p>
    <w:p w14:paraId="14B0CEBA">
      <w:pPr>
        <w:pStyle w:val="15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 Backlog, Sprint Schedule, and Estimation (4 Marks)</w:t>
      </w:r>
    </w:p>
    <w:p w14:paraId="5DF783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the below template to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create product backlog and sprint schedule</w:t>
      </w:r>
    </w:p>
    <w:p w14:paraId="7B82351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 Backlog &amp; Sprint Schedule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563"/>
        <w:gridCol w:w="1190"/>
        <w:gridCol w:w="1430"/>
        <w:gridCol w:w="1133"/>
        <w:gridCol w:w="1179"/>
        <w:gridCol w:w="1222"/>
      </w:tblGrid>
      <w:tr w14:paraId="289C4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4D3CBA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1234" w:type="dxa"/>
            <w:vAlign w:val="center"/>
          </w:tcPr>
          <w:p w14:paraId="2DCAE0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1234" w:type="dxa"/>
            <w:vAlign w:val="center"/>
          </w:tcPr>
          <w:p w14:paraId="5B1F8D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1234" w:type="dxa"/>
            <w:vAlign w:val="center"/>
          </w:tcPr>
          <w:p w14:paraId="6483CC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1234" w:type="dxa"/>
            <w:vAlign w:val="center"/>
          </w:tcPr>
          <w:p w14:paraId="2F5881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1234" w:type="dxa"/>
            <w:vAlign w:val="center"/>
          </w:tcPr>
          <w:p w14:paraId="71634B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1234" w:type="dxa"/>
            <w:vAlign w:val="center"/>
          </w:tcPr>
          <w:p w14:paraId="09449F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Team Members</w:t>
            </w:r>
          </w:p>
        </w:tc>
      </w:tr>
      <w:tr w14:paraId="00DA0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0F2DF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234" w:type="dxa"/>
            <w:vAlign w:val="center"/>
          </w:tcPr>
          <w:p w14:paraId="709D7D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 Initialization</w:t>
            </w:r>
          </w:p>
        </w:tc>
        <w:tc>
          <w:tcPr>
            <w:tcW w:w="1234" w:type="dxa"/>
            <w:vAlign w:val="center"/>
          </w:tcPr>
          <w:p w14:paraId="64E450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1234" w:type="dxa"/>
            <w:vAlign w:val="center"/>
          </w:tcPr>
          <w:p w14:paraId="25EF0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Set up Streamlit app, virtual environment &amp; .env config</w:t>
            </w:r>
          </w:p>
        </w:tc>
        <w:tc>
          <w:tcPr>
            <w:tcW w:w="1234" w:type="dxa"/>
            <w:vAlign w:val="center"/>
          </w:tcPr>
          <w:p w14:paraId="5D082F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34" w:type="dxa"/>
            <w:vAlign w:val="center"/>
          </w:tcPr>
          <w:p w14:paraId="1E06E1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08FD8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</w:tr>
      <w:tr w14:paraId="3ED14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47D645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234" w:type="dxa"/>
            <w:vAlign w:val="center"/>
          </w:tcPr>
          <w:p w14:paraId="0245C9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Watsonx Model Setup</w:t>
            </w:r>
          </w:p>
        </w:tc>
        <w:tc>
          <w:tcPr>
            <w:tcW w:w="1234" w:type="dxa"/>
            <w:vAlign w:val="center"/>
          </w:tcPr>
          <w:p w14:paraId="4A486E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1234" w:type="dxa"/>
            <w:vAlign w:val="center"/>
          </w:tcPr>
          <w:p w14:paraId="57BE7B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Connect to IBM Watsonx and validate API integration</w:t>
            </w:r>
          </w:p>
        </w:tc>
        <w:tc>
          <w:tcPr>
            <w:tcW w:w="1234" w:type="dxa"/>
            <w:vAlign w:val="center"/>
          </w:tcPr>
          <w:p w14:paraId="419B1B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34" w:type="dxa"/>
            <w:vAlign w:val="center"/>
          </w:tcPr>
          <w:p w14:paraId="766B6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128CCE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Hari, Team</w:t>
            </w:r>
          </w:p>
        </w:tc>
      </w:tr>
      <w:tr w14:paraId="362AB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7D001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234" w:type="dxa"/>
            <w:vAlign w:val="center"/>
          </w:tcPr>
          <w:p w14:paraId="07632F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Policy Summarizer</w:t>
            </w:r>
          </w:p>
        </w:tc>
        <w:tc>
          <w:tcPr>
            <w:tcW w:w="1234" w:type="dxa"/>
            <w:vAlign w:val="center"/>
          </w:tcPr>
          <w:p w14:paraId="03110B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1234" w:type="dxa"/>
            <w:vAlign w:val="center"/>
          </w:tcPr>
          <w:p w14:paraId="3FFD5C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PDF/text → Generate summary via LLM</w:t>
            </w:r>
          </w:p>
        </w:tc>
        <w:tc>
          <w:tcPr>
            <w:tcW w:w="1234" w:type="dxa"/>
            <w:vAlign w:val="center"/>
          </w:tcPr>
          <w:p w14:paraId="75D970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31BB08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6F3097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  <w:tr w14:paraId="01727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208B50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234" w:type="dxa"/>
            <w:vAlign w:val="center"/>
          </w:tcPr>
          <w:p w14:paraId="1B9F13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Feedback Reporting</w:t>
            </w:r>
          </w:p>
        </w:tc>
        <w:tc>
          <w:tcPr>
            <w:tcW w:w="1234" w:type="dxa"/>
            <w:vAlign w:val="center"/>
          </w:tcPr>
          <w:p w14:paraId="40B58E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1234" w:type="dxa"/>
            <w:vAlign w:val="center"/>
          </w:tcPr>
          <w:p w14:paraId="1022F0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Add category + description input → store/report issue</w:t>
            </w:r>
          </w:p>
        </w:tc>
        <w:tc>
          <w:tcPr>
            <w:tcW w:w="1234" w:type="dxa"/>
            <w:vAlign w:val="center"/>
          </w:tcPr>
          <w:p w14:paraId="277CE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7EC5F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0C8FB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Team</w:t>
            </w:r>
          </w:p>
        </w:tc>
      </w:tr>
      <w:tr w14:paraId="43318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204B51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1234" w:type="dxa"/>
            <w:vAlign w:val="center"/>
          </w:tcPr>
          <w:p w14:paraId="047DA4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KPI Forecasting</w:t>
            </w:r>
          </w:p>
        </w:tc>
        <w:tc>
          <w:tcPr>
            <w:tcW w:w="1234" w:type="dxa"/>
            <w:vAlign w:val="center"/>
          </w:tcPr>
          <w:p w14:paraId="6315B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1234" w:type="dxa"/>
            <w:vAlign w:val="center"/>
          </w:tcPr>
          <w:p w14:paraId="533F5C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CSV → Use LLM to predict next trends</w:t>
            </w:r>
          </w:p>
        </w:tc>
        <w:tc>
          <w:tcPr>
            <w:tcW w:w="1234" w:type="dxa"/>
            <w:vAlign w:val="center"/>
          </w:tcPr>
          <w:p w14:paraId="40CF73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719B72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7387F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  <w:tr w14:paraId="771D6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5DF793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1234" w:type="dxa"/>
            <w:vAlign w:val="center"/>
          </w:tcPr>
          <w:p w14:paraId="7DDF7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Anomaly Detection</w:t>
            </w:r>
          </w:p>
        </w:tc>
        <w:tc>
          <w:tcPr>
            <w:tcW w:w="1234" w:type="dxa"/>
            <w:vAlign w:val="center"/>
          </w:tcPr>
          <w:p w14:paraId="010EE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1234" w:type="dxa"/>
            <w:vAlign w:val="center"/>
          </w:tcPr>
          <w:p w14:paraId="349CD5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Analyze uploaded CSV → Return anomaly explanation</w:t>
            </w:r>
          </w:p>
        </w:tc>
        <w:tc>
          <w:tcPr>
            <w:tcW w:w="1234" w:type="dxa"/>
            <w:vAlign w:val="center"/>
          </w:tcPr>
          <w:p w14:paraId="7FAAA9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5136E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34" w:type="dxa"/>
            <w:vAlign w:val="center"/>
          </w:tcPr>
          <w:p w14:paraId="43322E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Team</w:t>
            </w:r>
          </w:p>
        </w:tc>
      </w:tr>
      <w:tr w14:paraId="2D9E5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3CF97B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1234" w:type="dxa"/>
            <w:vAlign w:val="center"/>
          </w:tcPr>
          <w:p w14:paraId="4A07B0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Eco Tips Generator</w:t>
            </w:r>
          </w:p>
        </w:tc>
        <w:tc>
          <w:tcPr>
            <w:tcW w:w="1234" w:type="dxa"/>
            <w:vAlign w:val="center"/>
          </w:tcPr>
          <w:p w14:paraId="2407BA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USN-7</w:t>
            </w:r>
          </w:p>
        </w:tc>
        <w:tc>
          <w:tcPr>
            <w:tcW w:w="1234" w:type="dxa"/>
            <w:vAlign w:val="center"/>
          </w:tcPr>
          <w:p w14:paraId="57966B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Input keyword → Generate 5 green-living tips via LLM</w:t>
            </w:r>
          </w:p>
        </w:tc>
        <w:tc>
          <w:tcPr>
            <w:tcW w:w="1234" w:type="dxa"/>
            <w:vAlign w:val="center"/>
          </w:tcPr>
          <w:p w14:paraId="40956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34" w:type="dxa"/>
            <w:vAlign w:val="center"/>
          </w:tcPr>
          <w:p w14:paraId="3EDC9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34" w:type="dxa"/>
            <w:vAlign w:val="center"/>
          </w:tcPr>
          <w:p w14:paraId="2FD230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  <w:tr w14:paraId="4F5E4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2D7D0A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1234" w:type="dxa"/>
            <w:vAlign w:val="center"/>
          </w:tcPr>
          <w:p w14:paraId="311225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Chat Assistant</w:t>
            </w:r>
          </w:p>
        </w:tc>
        <w:tc>
          <w:tcPr>
            <w:tcW w:w="1234" w:type="dxa"/>
            <w:vAlign w:val="center"/>
          </w:tcPr>
          <w:p w14:paraId="20437F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USN-8</w:t>
            </w:r>
          </w:p>
        </w:tc>
        <w:tc>
          <w:tcPr>
            <w:tcW w:w="1234" w:type="dxa"/>
            <w:vAlign w:val="center"/>
          </w:tcPr>
          <w:p w14:paraId="587A7B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 chat_input → Return Watsonx-generated replies</w:t>
            </w:r>
          </w:p>
        </w:tc>
        <w:tc>
          <w:tcPr>
            <w:tcW w:w="1234" w:type="dxa"/>
            <w:vAlign w:val="center"/>
          </w:tcPr>
          <w:p w14:paraId="6DEF90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34" w:type="dxa"/>
            <w:vAlign w:val="center"/>
          </w:tcPr>
          <w:p w14:paraId="1A8855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7B42D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  <w:tr w14:paraId="53DDE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6ECBA4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Sprint-5</w:t>
            </w:r>
          </w:p>
        </w:tc>
        <w:tc>
          <w:tcPr>
            <w:tcW w:w="1234" w:type="dxa"/>
            <w:vAlign w:val="center"/>
          </w:tcPr>
          <w:p w14:paraId="15649B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Dashboard + Icons</w:t>
            </w:r>
          </w:p>
        </w:tc>
        <w:tc>
          <w:tcPr>
            <w:tcW w:w="1234" w:type="dxa"/>
            <w:vAlign w:val="center"/>
          </w:tcPr>
          <w:p w14:paraId="4FAA53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USN-9</w:t>
            </w:r>
          </w:p>
        </w:tc>
        <w:tc>
          <w:tcPr>
            <w:tcW w:w="1234" w:type="dxa"/>
            <w:vAlign w:val="center"/>
          </w:tcPr>
          <w:p w14:paraId="543FE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Improve layout, icons, and descriptions across modules</w:t>
            </w:r>
          </w:p>
        </w:tc>
        <w:tc>
          <w:tcPr>
            <w:tcW w:w="1234" w:type="dxa"/>
            <w:vAlign w:val="center"/>
          </w:tcPr>
          <w:p w14:paraId="32469F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34" w:type="dxa"/>
            <w:vAlign w:val="center"/>
          </w:tcPr>
          <w:p w14:paraId="5A6A49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34" w:type="dxa"/>
            <w:vAlign w:val="center"/>
          </w:tcPr>
          <w:p w14:paraId="3A93D1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</w:tr>
      <w:tr w14:paraId="70BD8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0295F7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Sprint-5</w:t>
            </w:r>
          </w:p>
        </w:tc>
        <w:tc>
          <w:tcPr>
            <w:tcW w:w="1234" w:type="dxa"/>
            <w:vAlign w:val="center"/>
          </w:tcPr>
          <w:p w14:paraId="4E56E3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Final Testing &amp; Deployment</w:t>
            </w:r>
          </w:p>
        </w:tc>
        <w:tc>
          <w:tcPr>
            <w:tcW w:w="1234" w:type="dxa"/>
            <w:vAlign w:val="center"/>
          </w:tcPr>
          <w:p w14:paraId="7670C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USN-10</w:t>
            </w:r>
          </w:p>
        </w:tc>
        <w:tc>
          <w:tcPr>
            <w:tcW w:w="1234" w:type="dxa"/>
            <w:vAlign w:val="center"/>
          </w:tcPr>
          <w:p w14:paraId="5FD1EC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Validate all modules → Deploy to Streamlit Cloud</w:t>
            </w:r>
          </w:p>
        </w:tc>
        <w:tc>
          <w:tcPr>
            <w:tcW w:w="1234" w:type="dxa"/>
            <w:vAlign w:val="center"/>
          </w:tcPr>
          <w:p w14:paraId="136F9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3B8AF6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5D0DA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</w:tbl>
    <w:p w14:paraId="30ECAEC0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Tracker, Velocity &amp; Burndown Chart (4 Marks)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01CE7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02F8BD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1440" w:type="dxa"/>
            <w:vAlign w:val="center"/>
          </w:tcPr>
          <w:p w14:paraId="1B893D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Total Story Points</w:t>
            </w:r>
          </w:p>
        </w:tc>
        <w:tc>
          <w:tcPr>
            <w:tcW w:w="1440" w:type="dxa"/>
            <w:vAlign w:val="center"/>
          </w:tcPr>
          <w:p w14:paraId="7AFC8A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1440" w:type="dxa"/>
            <w:vAlign w:val="center"/>
          </w:tcPr>
          <w:p w14:paraId="455F95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End Date</w:t>
            </w:r>
          </w:p>
        </w:tc>
        <w:tc>
          <w:tcPr>
            <w:tcW w:w="1440" w:type="dxa"/>
            <w:vAlign w:val="center"/>
          </w:tcPr>
          <w:p w14:paraId="7EEE03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 Completed</w:t>
            </w:r>
          </w:p>
        </w:tc>
        <w:tc>
          <w:tcPr>
            <w:tcW w:w="1440" w:type="dxa"/>
            <w:vAlign w:val="center"/>
          </w:tcPr>
          <w:p w14:paraId="0C0A4A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Release Date</w:t>
            </w:r>
          </w:p>
        </w:tc>
      </w:tr>
      <w:tr w14:paraId="362F3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693A61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440" w:type="dxa"/>
            <w:vAlign w:val="center"/>
          </w:tcPr>
          <w:p w14:paraId="7FA989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40" w:type="dxa"/>
            <w:vAlign w:val="center"/>
          </w:tcPr>
          <w:p w14:paraId="25FEDF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 July 2025</w:t>
            </w:r>
          </w:p>
        </w:tc>
        <w:tc>
          <w:tcPr>
            <w:tcW w:w="1440" w:type="dxa"/>
            <w:vAlign w:val="center"/>
          </w:tcPr>
          <w:p w14:paraId="3DD6DE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06 July 2025</w:t>
            </w:r>
          </w:p>
        </w:tc>
        <w:tc>
          <w:tcPr>
            <w:tcW w:w="1440" w:type="dxa"/>
            <w:vAlign w:val="center"/>
          </w:tcPr>
          <w:p w14:paraId="772ACC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40" w:type="dxa"/>
            <w:vAlign w:val="center"/>
          </w:tcPr>
          <w:p w14:paraId="3FE7AE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06 July 2025</w:t>
            </w:r>
          </w:p>
        </w:tc>
      </w:tr>
      <w:tr w14:paraId="35246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4B5A6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440" w:type="dxa"/>
            <w:vAlign w:val="center"/>
          </w:tcPr>
          <w:p w14:paraId="6571B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40" w:type="dxa"/>
            <w:vAlign w:val="center"/>
          </w:tcPr>
          <w:p w14:paraId="574F26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07 July 2025</w:t>
            </w:r>
          </w:p>
        </w:tc>
        <w:tc>
          <w:tcPr>
            <w:tcW w:w="1440" w:type="dxa"/>
            <w:vAlign w:val="center"/>
          </w:tcPr>
          <w:p w14:paraId="127B9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 July 2025</w:t>
            </w:r>
          </w:p>
        </w:tc>
        <w:tc>
          <w:tcPr>
            <w:tcW w:w="1440" w:type="dxa"/>
            <w:vAlign w:val="center"/>
          </w:tcPr>
          <w:p w14:paraId="298459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40" w:type="dxa"/>
            <w:vAlign w:val="center"/>
          </w:tcPr>
          <w:p w14:paraId="55583C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 July 2025</w:t>
            </w:r>
          </w:p>
        </w:tc>
      </w:tr>
      <w:tr w14:paraId="76F6C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5190CC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1440" w:type="dxa"/>
            <w:vAlign w:val="center"/>
          </w:tcPr>
          <w:p w14:paraId="3B0738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40" w:type="dxa"/>
            <w:vAlign w:val="center"/>
          </w:tcPr>
          <w:p w14:paraId="1F120B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 July 2025</w:t>
            </w:r>
          </w:p>
        </w:tc>
        <w:tc>
          <w:tcPr>
            <w:tcW w:w="1440" w:type="dxa"/>
            <w:vAlign w:val="center"/>
          </w:tcPr>
          <w:p w14:paraId="124020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18 July 2025</w:t>
            </w:r>
          </w:p>
        </w:tc>
        <w:tc>
          <w:tcPr>
            <w:tcW w:w="1440" w:type="dxa"/>
            <w:vAlign w:val="center"/>
          </w:tcPr>
          <w:p w14:paraId="413977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40" w:type="dxa"/>
            <w:vAlign w:val="center"/>
          </w:tcPr>
          <w:p w14:paraId="54B9CC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18 July 2025</w:t>
            </w:r>
          </w:p>
        </w:tc>
      </w:tr>
      <w:tr w14:paraId="48C21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73577D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1440" w:type="dxa"/>
            <w:vAlign w:val="center"/>
          </w:tcPr>
          <w:p w14:paraId="7E64A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40" w:type="dxa"/>
            <w:vAlign w:val="center"/>
          </w:tcPr>
          <w:p w14:paraId="7566A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 July 2025</w:t>
            </w:r>
          </w:p>
        </w:tc>
        <w:tc>
          <w:tcPr>
            <w:tcW w:w="1440" w:type="dxa"/>
            <w:vAlign w:val="center"/>
          </w:tcPr>
          <w:p w14:paraId="7E61D4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24 July 2025</w:t>
            </w:r>
          </w:p>
        </w:tc>
        <w:tc>
          <w:tcPr>
            <w:tcW w:w="1440" w:type="dxa"/>
            <w:vAlign w:val="center"/>
          </w:tcPr>
          <w:p w14:paraId="0A28FD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40" w:type="dxa"/>
            <w:vAlign w:val="center"/>
          </w:tcPr>
          <w:p w14:paraId="618BB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24 July 2025</w:t>
            </w:r>
          </w:p>
        </w:tc>
      </w:tr>
      <w:tr w14:paraId="0EB6A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5A2CE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Sprint-5</w:t>
            </w:r>
          </w:p>
        </w:tc>
        <w:tc>
          <w:tcPr>
            <w:tcW w:w="1440" w:type="dxa"/>
            <w:vAlign w:val="center"/>
          </w:tcPr>
          <w:p w14:paraId="07339E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40" w:type="dxa"/>
            <w:vAlign w:val="center"/>
          </w:tcPr>
          <w:p w14:paraId="62425E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25 July 2025</w:t>
            </w:r>
          </w:p>
        </w:tc>
        <w:tc>
          <w:tcPr>
            <w:tcW w:w="1440" w:type="dxa"/>
            <w:vAlign w:val="center"/>
          </w:tcPr>
          <w:p w14:paraId="271F7E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30 July 2025</w:t>
            </w:r>
          </w:p>
        </w:tc>
        <w:tc>
          <w:tcPr>
            <w:tcW w:w="1440" w:type="dxa"/>
            <w:vAlign w:val="center"/>
          </w:tcPr>
          <w:p w14:paraId="7E4E7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40" w:type="dxa"/>
            <w:vAlign w:val="center"/>
          </w:tcPr>
          <w:p w14:paraId="24453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30 July 2025</w:t>
            </w:r>
          </w:p>
        </w:tc>
      </w:tr>
    </w:tbl>
    <w:p w14:paraId="0FB651A8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Velocity:</w:t>
      </w:r>
    </w:p>
    <w:p w14:paraId="787741C3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Average Velocity = (4 + 6 + 5 + 5 + 4) / 5 = 4.8 story points per sprint</w:t>
      </w:r>
    </w:p>
    <w:p w14:paraId="1D03220F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BE5"/>
    <w:rsid w:val="007B057A"/>
    <w:rsid w:val="008154DA"/>
    <w:rsid w:val="00AA1D8D"/>
    <w:rsid w:val="00B47730"/>
    <w:rsid w:val="00CB0664"/>
    <w:rsid w:val="00FC693F"/>
    <w:rsid w:val="50A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266</Words>
  <Characters>1518</Characters>
  <Lines>12</Lines>
  <Paragraphs>3</Paragraphs>
  <TotalTime>4</TotalTime>
  <ScaleCrop>false</ScaleCrop>
  <LinksUpToDate>false</LinksUpToDate>
  <CharactersWithSpaces>1781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2025-06-27T02:37:26Z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60DA9A7A9BFE4CAAB0F719F98265B789_13</vt:lpwstr>
  </property>
</Properties>
</file>